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DDF0" w14:textId="77777777" w:rsidR="00CA1217" w:rsidRDefault="004F34DC">
      <w:pPr>
        <w:pStyle w:val="Ttulo"/>
      </w:pPr>
      <w:r>
        <w:t>Guía: Externalizar CSS en React con Bootstrap</w:t>
      </w:r>
    </w:p>
    <w:p w14:paraId="453C619D" w14:textId="77777777" w:rsidR="004F34DC" w:rsidRPr="004F34DC" w:rsidRDefault="004F34DC" w:rsidP="004F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Guía: Externalizar CSS en </w:t>
      </w:r>
      <w:proofErr w:type="spellStart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React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con Bootstrap</w:t>
      </w:r>
    </w:p>
    <w:p w14:paraId="387990B0" w14:textId="77777777" w:rsidR="004F34DC" w:rsidRPr="004F34DC" w:rsidRDefault="004F34DC" w:rsidP="004F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 w14:anchorId="75960E22">
          <v:rect id="_x0000_i1034" style="width:0;height:1.5pt" o:hralign="center" o:hrstd="t" o:hr="t" fillcolor="#a0a0a0" stroked="f"/>
        </w:pict>
      </w:r>
    </w:p>
    <w:p w14:paraId="2AB082CF" w14:textId="77777777" w:rsidR="004F34DC" w:rsidRPr="004F34DC" w:rsidRDefault="004F34DC" w:rsidP="004F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Paso 1: Crear el archivo CSS externo</w:t>
      </w:r>
    </w:p>
    <w:p w14:paraId="509714FE" w14:textId="77777777" w:rsidR="004F34DC" w:rsidRPr="004F34DC" w:rsidRDefault="004F34DC" w:rsidP="004F3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Dentro de tu proyecto </w:t>
      </w:r>
      <w:proofErr w:type="spellStart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React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ve a la carpeta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src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4F0D2D4A" w14:textId="77777777" w:rsidR="004F34DC" w:rsidRPr="004F34DC" w:rsidRDefault="004F34DC" w:rsidP="004F3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Crea un archivo llamado </w:t>
      </w: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App.css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478F41A1" w14:textId="77777777" w:rsidR="004F34DC" w:rsidRPr="004F34DC" w:rsidRDefault="004F34DC" w:rsidP="004F34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Escribe tus estilos en </w:t>
      </w: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App.css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por ejemplo:</w:t>
      </w:r>
    </w:p>
    <w:p w14:paraId="5DD59DD8" w14:textId="57B3B532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/* </w:t>
      </w:r>
      <w:r>
        <w:rPr>
          <w:rFonts w:ascii="Courier New" w:eastAsia="Times New Roman" w:hAnsi="Courier New" w:cs="Courier New"/>
          <w:sz w:val="20"/>
          <w:szCs w:val="20"/>
          <w:lang w:val="es-MX" w:eastAsia="es-MX"/>
        </w:rPr>
        <w:t>Estilos</w:t>
      </w: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.css */</w:t>
      </w:r>
    </w:p>
    <w:p w14:paraId="671557EF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gram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.titulo</w:t>
      </w:r>
      <w:proofErr w:type="gram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{</w:t>
      </w:r>
    </w:p>
    <w:p w14:paraId="38DB5E51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color: #007bff;</w:t>
      </w:r>
    </w:p>
    <w:p w14:paraId="52BE11E1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text-align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: center;</w:t>
      </w:r>
    </w:p>
    <w:p w14:paraId="60C0D760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margin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-top: 20px;</w:t>
      </w:r>
    </w:p>
    <w:p w14:paraId="61137AA1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}</w:t>
      </w:r>
    </w:p>
    <w:p w14:paraId="43545CE3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167C479C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gram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boton</w:t>
      </w:r>
      <w:proofErr w:type="spellEnd"/>
      <w:proofErr w:type="gram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-personalizado {</w:t>
      </w:r>
    </w:p>
    <w:p w14:paraId="38D3E8AA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background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-color: #28a745;</w:t>
      </w:r>
    </w:p>
    <w:p w14:paraId="3491960E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color: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white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;</w:t>
      </w:r>
    </w:p>
    <w:p w14:paraId="503657D3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border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: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none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;</w:t>
      </w:r>
    </w:p>
    <w:p w14:paraId="4FD41118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padding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: 10px 20px;</w:t>
      </w:r>
    </w:p>
    <w:p w14:paraId="15A09E96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border-radius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: 5px;</w:t>
      </w:r>
    </w:p>
    <w:p w14:paraId="4DF0A44D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}</w:t>
      </w:r>
    </w:p>
    <w:p w14:paraId="23DC0693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4AF4FEC2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gram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boton</w:t>
      </w:r>
      <w:proofErr w:type="gram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-personalizado:hover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{</w:t>
      </w:r>
    </w:p>
    <w:p w14:paraId="33DE2BA6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background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-color: #218838;</w:t>
      </w:r>
    </w:p>
    <w:p w14:paraId="6D3D4A9B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}</w:t>
      </w:r>
    </w:p>
    <w:p w14:paraId="63640B33" w14:textId="77777777" w:rsidR="004F34DC" w:rsidRPr="004F34DC" w:rsidRDefault="004F34DC" w:rsidP="004F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 w14:anchorId="18A93467">
          <v:rect id="_x0000_i1035" style="width:0;height:1.5pt" o:hralign="center" o:hrstd="t" o:hr="t" fillcolor="#a0a0a0" stroked="f"/>
        </w:pict>
      </w:r>
    </w:p>
    <w:p w14:paraId="100E9D24" w14:textId="77777777" w:rsidR="004F34DC" w:rsidRPr="004F34DC" w:rsidRDefault="004F34DC" w:rsidP="004F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Paso 2: Importar el CSS en tu componente</w:t>
      </w:r>
    </w:p>
    <w:p w14:paraId="1BAF19FD" w14:textId="594A41C1" w:rsidR="004F34DC" w:rsidRPr="004F34DC" w:rsidRDefault="004F34DC" w:rsidP="004F34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En tu archivo </w:t>
      </w:r>
      <w:r>
        <w:rPr>
          <w:rFonts w:ascii="Courier New" w:eastAsia="Times New Roman" w:hAnsi="Courier New" w:cs="Courier New"/>
          <w:sz w:val="20"/>
          <w:szCs w:val="20"/>
          <w:lang w:val="es-MX" w:eastAsia="es-MX"/>
        </w:rPr>
        <w:t>Estilos</w:t>
      </w: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.js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importa Bootstrap y tu CSS:</w:t>
      </w:r>
    </w:p>
    <w:p w14:paraId="2784C352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import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React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from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'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react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';</w:t>
      </w:r>
    </w:p>
    <w:p w14:paraId="2B45F469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import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'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bootstrap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/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dist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/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css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/bootstrap.min.css'; // Bootstrap</w:t>
      </w:r>
    </w:p>
    <w:p w14:paraId="35BE2EE5" w14:textId="53AEF3E1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import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gram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'./</w:t>
      </w:r>
      <w:proofErr w:type="gram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MX" w:eastAsia="es-MX"/>
        </w:rPr>
        <w:t>Estilos</w:t>
      </w: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.css'; // tu CSS externo</w:t>
      </w:r>
    </w:p>
    <w:p w14:paraId="5C19DD5C" w14:textId="77777777" w:rsidR="004F34DC" w:rsidRPr="004F34DC" w:rsidRDefault="004F34DC" w:rsidP="004F34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Usa las clases CSS en los elementos del componente:</w:t>
      </w:r>
    </w:p>
    <w:p w14:paraId="674DE7EA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function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gram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App(</w:t>
      </w:r>
      <w:proofErr w:type="gram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) {</w:t>
      </w:r>
    </w:p>
    <w:p w14:paraId="32C6DF84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return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(</w:t>
      </w:r>
    </w:p>
    <w:p w14:paraId="127986D3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&lt;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div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14:paraId="5B360526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&lt;h1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className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="titulo"&gt;Hola,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React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con CSS externo&lt;/h1&gt;</w:t>
      </w:r>
    </w:p>
    <w:p w14:paraId="42705AFF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&lt;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button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className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="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btn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boton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-personalizado"&gt;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Click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aquí&lt;/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button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14:paraId="6B5FBA75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t xml:space="preserve">    &lt;/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div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14:paraId="528101D4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);</w:t>
      </w:r>
    </w:p>
    <w:p w14:paraId="3A300E70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}</w:t>
      </w:r>
    </w:p>
    <w:p w14:paraId="60A6B228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14:paraId="760D8FB4" w14:textId="77777777" w:rsidR="004F34DC" w:rsidRPr="004F34DC" w:rsidRDefault="004F34DC" w:rsidP="004F3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export</w:t>
      </w:r>
      <w:proofErr w:type="spellEnd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default App;</w:t>
      </w:r>
    </w:p>
    <w:p w14:paraId="014EF12B" w14:textId="77777777" w:rsidR="004F34DC" w:rsidRPr="004F34DC" w:rsidRDefault="004F34DC" w:rsidP="004F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 w14:anchorId="2E4C053F">
          <v:rect id="_x0000_i1036" style="width:0;height:1.5pt" o:hralign="center" o:hrstd="t" o:hr="t" fillcolor="#a0a0a0" stroked="f"/>
        </w:pict>
      </w:r>
    </w:p>
    <w:p w14:paraId="4C86AD00" w14:textId="77777777" w:rsidR="004F34DC" w:rsidRPr="004F34DC" w:rsidRDefault="004F34DC" w:rsidP="004F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Paso 3: Explicación rápida</w:t>
      </w:r>
    </w:p>
    <w:p w14:paraId="65A7C38C" w14:textId="77777777" w:rsidR="004F34DC" w:rsidRPr="004F34DC" w:rsidRDefault="004F34DC" w:rsidP="004F3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App.css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contiene todos tus estilos personalizados.</w:t>
      </w:r>
    </w:p>
    <w:p w14:paraId="7005C266" w14:textId="77777777" w:rsidR="004F34DC" w:rsidRPr="004F34DC" w:rsidRDefault="004F34DC" w:rsidP="004F3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En </w:t>
      </w:r>
      <w:proofErr w:type="spellStart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React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se usa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className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lugar de </w:t>
      </w:r>
      <w:proofErr w:type="spellStart"/>
      <w:r w:rsidRPr="004F34DC">
        <w:rPr>
          <w:rFonts w:ascii="Courier New" w:eastAsia="Times New Roman" w:hAnsi="Courier New" w:cs="Courier New"/>
          <w:sz w:val="20"/>
          <w:szCs w:val="20"/>
          <w:lang w:val="es-MX" w:eastAsia="es-MX"/>
        </w:rPr>
        <w:t>class</w:t>
      </w:r>
      <w:proofErr w:type="spellEnd"/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para asignar clases.</w:t>
      </w:r>
    </w:p>
    <w:p w14:paraId="27FFBC84" w14:textId="77777777" w:rsidR="004F34DC" w:rsidRPr="004F34DC" w:rsidRDefault="004F34DC" w:rsidP="004F3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Bootstrap se importa aparte y tus estilos se aplican encima.</w:t>
      </w:r>
    </w:p>
    <w:p w14:paraId="18EFD85E" w14:textId="77777777" w:rsidR="004F34DC" w:rsidRPr="004F34DC" w:rsidRDefault="004F34DC" w:rsidP="004F34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Puedes crear un CSS por componente para mantener tu proyecto organizado.</w:t>
      </w:r>
    </w:p>
    <w:p w14:paraId="444C3B68" w14:textId="77777777" w:rsidR="004F34DC" w:rsidRPr="004F34DC" w:rsidRDefault="004F34DC" w:rsidP="004F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 w14:anchorId="357213B6">
          <v:rect id="_x0000_i1037" style="width:0;height:1.5pt" o:hralign="center" o:hrstd="t" o:hr="t" fillcolor="#a0a0a0" stroked="f"/>
        </w:pict>
      </w:r>
    </w:p>
    <w:p w14:paraId="3B8FD388" w14:textId="77777777" w:rsidR="004F34DC" w:rsidRPr="004F34DC" w:rsidRDefault="004F34DC" w:rsidP="004F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F34D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Paso 4: Consejo extra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Para proyectos más grandes, considera usar </w:t>
      </w:r>
      <w:r w:rsidRPr="004F34D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CSS Modules</w:t>
      </w:r>
      <w:r w:rsidRPr="004F3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para que los estilos sean locales al componente y no afecten a otros.</w:t>
      </w:r>
    </w:p>
    <w:p w14:paraId="7E577ADA" w14:textId="67560DE8" w:rsidR="00CA1217" w:rsidRDefault="00CA1217" w:rsidP="00810975"/>
    <w:sectPr w:rsidR="00CA1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8775D"/>
    <w:multiLevelType w:val="multilevel"/>
    <w:tmpl w:val="1C9C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02A2A"/>
    <w:multiLevelType w:val="multilevel"/>
    <w:tmpl w:val="97E2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27779"/>
    <w:multiLevelType w:val="multilevel"/>
    <w:tmpl w:val="750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A6E38"/>
    <w:multiLevelType w:val="multilevel"/>
    <w:tmpl w:val="4E3A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C69F9"/>
    <w:multiLevelType w:val="multilevel"/>
    <w:tmpl w:val="86E44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C6BA4"/>
    <w:multiLevelType w:val="multilevel"/>
    <w:tmpl w:val="753A9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5180C"/>
    <w:multiLevelType w:val="multilevel"/>
    <w:tmpl w:val="9256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4DC"/>
    <w:rsid w:val="00810975"/>
    <w:rsid w:val="00AA1D8D"/>
    <w:rsid w:val="00B47730"/>
    <w:rsid w:val="00CA12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50092"/>
  <w14:defaultImageDpi w14:val="300"/>
  <w15:docId w15:val="{57AABE56-F352-42F7-A7F1-E0224319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F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F34D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4DC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tiare</cp:lastModifiedBy>
  <cp:revision>3</cp:revision>
  <dcterms:created xsi:type="dcterms:W3CDTF">2013-12-23T23:15:00Z</dcterms:created>
  <dcterms:modified xsi:type="dcterms:W3CDTF">2025-10-24T19:26:00Z</dcterms:modified>
  <cp:category/>
</cp:coreProperties>
</file>