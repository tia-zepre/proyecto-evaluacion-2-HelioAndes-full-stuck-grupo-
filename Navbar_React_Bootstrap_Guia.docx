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Guía: Navbar con React-Bootstrap y React Router DOM</w:t>
      </w:r>
    </w:p>
    <w:p>
      <w:r>
        <w:br/>
        <w:t>Esta guía muestra cómo crear una barra de navegación (Navbar) en React usando Bootstrap y React Router DOM para cambiar entre vistas sin recargar la página.</w:t>
        <w:br/>
      </w:r>
    </w:p>
    <w:p>
      <w:pPr>
        <w:pStyle w:val="Heading2"/>
      </w:pPr>
      <w:r>
        <w:t>1️⃣ Instalación de dependencias</w:t>
      </w:r>
    </w:p>
    <w:p>
      <w:r>
        <w:br/>
        <w:t>Ejecuta en tu terminal:</w:t>
        <w:br/>
        <w:t>npm install bootstrap react-router-dom</w:t>
        <w:br/>
      </w:r>
    </w:p>
    <w:p>
      <w:pPr>
        <w:pStyle w:val="Heading2"/>
      </w:pPr>
      <w:r>
        <w:t>2️⃣ Configuración del Router</w:t>
      </w:r>
    </w:p>
    <w:p>
      <w:r>
        <w:br/>
        <w:t>En tu main.jsx:</w:t>
        <w:br/>
      </w:r>
    </w:p>
    <w:p>
      <w:r>
        <w:br/>
        <w:t>import React from 'react';</w:t>
        <w:br/>
        <w:t>import ReactDOM from 'react-dom/client';</w:t>
        <w:br/>
        <w:t>import { BrowserRouter } from 'react-router-dom';</w:t>
        <w:br/>
        <w:t>import App from './App';</w:t>
        <w:br/>
        <w:t>import 'bootstrap/dist/css/bootstrap.min.css';</w:t>
        <w:br/>
        <w:br/>
        <w:t>ReactDOM.createRoot(document.getElementById('root')).render(</w:t>
        <w:br/>
        <w:t xml:space="preserve">  &lt;BrowserRouter&gt;</w:t>
        <w:br/>
        <w:t xml:space="preserve">    &lt;App /&gt;</w:t>
        <w:br/>
        <w:t xml:space="preserve">  &lt;/BrowserRouter&gt;</w:t>
        <w:br/>
        <w:t>);</w:t>
        <w:br/>
      </w:r>
    </w:p>
    <w:p>
      <w:pPr>
        <w:pStyle w:val="Heading2"/>
      </w:pPr>
      <w:r>
        <w:t>3️⃣ Estructura del proyecto</w:t>
      </w:r>
    </w:p>
    <w:p>
      <w:r>
        <w:br/>
        <w:t>src/</w:t>
        <w:br/>
        <w:t>├── main.jsx</w:t>
        <w:br/>
        <w:t>├── App.jsx</w:t>
        <w:br/>
        <w:t>├── components/</w:t>
        <w:br/>
        <w:t>│   └── NavbarPrincipal.jsx</w:t>
        <w:br/>
        <w:t>└── pages/</w:t>
        <w:br/>
        <w:t xml:space="preserve">    ├── Inicio.jsx</w:t>
        <w:br/>
        <w:t xml:space="preserve">    ├── Servicios.jsx</w:t>
        <w:br/>
        <w:t xml:space="preserve">    └── Contacto.jsx</w:t>
        <w:br/>
      </w:r>
    </w:p>
    <w:p>
      <w:pPr>
        <w:pStyle w:val="Heading2"/>
      </w:pPr>
      <w:r>
        <w:t>4️⃣ NavbarPrincipal.jsx</w:t>
      </w:r>
    </w:p>
    <w:p>
      <w:r>
        <w:br/>
        <w:t>import Container from 'react-bootstrap/Container';</w:t>
        <w:br/>
        <w:t>import Nav from 'react-bootstrap/Nav';</w:t>
        <w:br/>
        <w:t>import Navbar from 'react-bootstrap/Navbar';</w:t>
        <w:br/>
        <w:t>import { Link } from 'react-router-dom';</w:t>
        <w:br/>
        <w:br/>
        <w:t>function NavbarPrincipal() {</w:t>
        <w:br/>
        <w:t xml:space="preserve">  return (</w:t>
        <w:br/>
        <w:t xml:space="preserve">    &lt;Navbar bg="light" expand="lg" data-bs-theme="light"&gt;</w:t>
        <w:br/>
        <w:t xml:space="preserve">      &lt;Container&gt;</w:t>
        <w:br/>
        <w:t xml:space="preserve">        &lt;Navbar.Brand as={Link} to="/"&gt;Alpha 1.0&lt;/Navbar.Brand&gt;</w:t>
        <w:br/>
        <w:t xml:space="preserve">        &lt;Navbar.Toggle aria-controls="basic-navbar-nav" /&gt;</w:t>
        <w:br/>
        <w:t xml:space="preserve">        &lt;Navbar.Collapse id="basic-navbar-nav"&gt;</w:t>
        <w:br/>
        <w:t xml:space="preserve">          &lt;Nav className="ms-auto"&gt;</w:t>
        <w:br/>
        <w:t xml:space="preserve">            &lt;Nav.Link as={Link} to="/"&gt;Inicio&lt;/Nav.Link&gt;</w:t>
        <w:br/>
        <w:t xml:space="preserve">            &lt;Nav.Link as={Link} to="/servicios"&gt;Servicios&lt;/Nav.Link&gt;</w:t>
        <w:br/>
        <w:t xml:space="preserve">            &lt;Nav.Link as={Link} to="/contacto"&gt;Contacto&lt;/Nav.Link&gt;</w:t>
        <w:br/>
        <w:t xml:space="preserve">          &lt;/Nav&gt;</w:t>
        <w:br/>
        <w:t xml:space="preserve">        &lt;/Navbar.Collapse&gt;</w:t>
        <w:br/>
        <w:t xml:space="preserve">      &lt;/Container&gt;</w:t>
        <w:br/>
        <w:t xml:space="preserve">    &lt;/Navbar&gt;</w:t>
        <w:br/>
        <w:t xml:space="preserve">  );</w:t>
        <w:br/>
        <w:t>}</w:t>
        <w:br/>
        <w:br/>
        <w:t>export default NavbarPrincipal;</w:t>
        <w:br/>
      </w:r>
    </w:p>
    <w:p>
      <w:pPr>
        <w:pStyle w:val="Heading2"/>
      </w:pPr>
      <w:r>
        <w:t>5️⃣ App.jsx</w:t>
      </w:r>
    </w:p>
    <w:p>
      <w:r>
        <w:br/>
        <w:t>import './App.css';</w:t>
        <w:br/>
        <w:t>import NavbarPrincipal from './components/NavbarPrincipal';</w:t>
        <w:br/>
        <w:t>import { Routes, Route } from 'react-router-dom';</w:t>
        <w:br/>
        <w:t>import Inicio from './pages/Inicio';</w:t>
        <w:br/>
        <w:t>import Servicios from './pages/Servicios';</w:t>
        <w:br/>
        <w:t>import Contacto from './pages/Contacto';</w:t>
        <w:br/>
        <w:br/>
        <w:t>function App() {</w:t>
        <w:br/>
        <w:t xml:space="preserve">  return (</w:t>
        <w:br/>
        <w:t xml:space="preserve">    &lt;div&gt;</w:t>
        <w:br/>
        <w:t xml:space="preserve">      &lt;NavbarPrincipal /&gt;</w:t>
        <w:br/>
        <w:t xml:space="preserve">      &lt;div className="container mt-4"&gt;</w:t>
        <w:br/>
        <w:t xml:space="preserve">        &lt;Routes&gt;</w:t>
        <w:br/>
        <w:t xml:space="preserve">          &lt;Route path="/" element={&lt;Inicio /&gt;} /&gt;</w:t>
        <w:br/>
        <w:t xml:space="preserve">          &lt;Route path="/servicios" element={&lt;Servicios /&gt;} /&gt;</w:t>
        <w:br/>
        <w:t xml:space="preserve">          &lt;Route path="/contacto" element={&lt;Contacto /&gt;} /&gt;</w:t>
        <w:br/>
        <w:t xml:space="preserve">        &lt;/Routes&gt;</w:t>
        <w:br/>
        <w:t xml:space="preserve">      &lt;/div&gt;</w:t>
        <w:br/>
        <w:t xml:space="preserve">    &lt;/div&gt;</w:t>
        <w:br/>
        <w:t xml:space="preserve">  );</w:t>
        <w:br/>
        <w:t>}</w:t>
        <w:br/>
        <w:br/>
        <w:t>export default App;</w:t>
        <w:br/>
      </w:r>
    </w:p>
    <w:p>
      <w:pPr>
        <w:pStyle w:val="Heading2"/>
      </w:pPr>
      <w:r>
        <w:t>6️⃣ Páginas</w:t>
      </w:r>
    </w:p>
    <w:p>
      <w:r>
        <w:br/>
        <w:t>// Inicio.jsx</w:t>
        <w:br/>
        <w:t>export default function Inicio() {</w:t>
        <w:br/>
        <w:t xml:space="preserve">  return &lt;h1&gt;Bienvenida al inicio 🚀&lt;/h1&gt;;</w:t>
        <w:br/>
        <w:t>}</w:t>
        <w:br/>
        <w:br/>
        <w:t>// Servicios.jsx</w:t>
        <w:br/>
        <w:t>export default function Servicios() {</w:t>
        <w:br/>
        <w:t xml:space="preserve">  return &lt;h1&gt;🛠️ Nuestros servicios&lt;/h1&gt;;</w:t>
        <w:br/>
        <w:t>}</w:t>
        <w:br/>
        <w:br/>
        <w:t>// Contacto.jsx</w:t>
        <w:br/>
        <w:t>export default function Contacto() {</w:t>
        <w:br/>
        <w:t xml:space="preserve">  return &lt;h1&gt;📞 Contáctanos&lt;/h1&gt;;</w:t>
        <w:br/>
        <w:t>}</w:t>
        <w:br/>
      </w:r>
    </w:p>
    <w:p>
      <w:pPr>
        <w:pStyle w:val="Heading2"/>
      </w:pPr>
      <w:r>
        <w:t>✅ Resultado final</w:t>
      </w:r>
    </w:p>
    <w:p>
      <w:r>
        <w:br/>
        <w:t>La Navbar se muestra en todas las páginas. Al hacer clic en los enlaces "Inicio", "Servicios" o "Contacto", React Router cambiará la vista sin recargar la página.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